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F05AB">
      <w:pPr>
        <w:pStyle w:val="5"/>
        <w:jc w:val="left"/>
      </w:pPr>
      <w:r>
        <w:t>“基于大模型的攻击结果识别”比赛技术说明</w:t>
      </w:r>
    </w:p>
    <w:p w14:paraId="674FC053">
      <w:pPr>
        <w:pStyle w:val="2"/>
      </w:pPr>
      <w:r>
        <w:t>样例数据</w:t>
      </w:r>
    </w:p>
    <w:p w14:paraId="132A04A1">
      <w:pPr>
        <w:numPr>
          <w:ilvl w:val="0"/>
          <w:numId w:val="1"/>
        </w:numPr>
        <w:jc w:val="left"/>
      </w:pPr>
      <w:r>
        <w:rPr>
          <w:b/>
          <w:color w:val="FF0000"/>
        </w:rPr>
        <w:t>少量被打</w:t>
      </w:r>
      <w:r>
        <w:t>标签的样例数据（30条）</w:t>
      </w:r>
    </w:p>
    <w:p w14:paraId="183DE0F8">
      <w:pPr>
        <w:numPr>
          <w:ilvl w:val="1"/>
          <w:numId w:val="1"/>
        </w:numPr>
        <w:jc w:val="left"/>
      </w:pPr>
      <w:r>
        <w:t>文件名：</w:t>
      </w:r>
      <w:r>
        <w:rPr>
          <w:b w:val="0"/>
          <w:i w:val="0"/>
          <w:strike w:val="0"/>
          <w:spacing w:val="0"/>
          <w:u w:val="none"/>
        </w:rPr>
        <w:t>labeled_demo_data_aitmg_202504.csv</w:t>
      </w:r>
      <w:bookmarkStart w:id="0" w:name="_GoBack"/>
      <w:bookmarkEnd w:id="0"/>
    </w:p>
    <w:p w14:paraId="464984CD">
      <w:pPr>
        <w:numPr>
          <w:ilvl w:val="1"/>
          <w:numId w:val="1"/>
        </w:numPr>
        <w:jc w:val="left"/>
      </w:pPr>
      <w:r>
        <w:t>数据字段：uuid, req, rsp, label</w:t>
      </w:r>
    </w:p>
    <w:p w14:paraId="2D8CF55F">
      <w:pPr>
        <w:numPr>
          <w:ilvl w:val="1"/>
          <w:numId w:val="1"/>
        </w:numPr>
        <w:jc w:val="left"/>
      </w:pPr>
      <w:r>
        <w:t>具体路径：</w:t>
      </w:r>
      <w:r>
        <w:rPr>
          <w:sz w:val="22"/>
        </w:rPr>
        <w:t>/home/jovyan/demo_data/</w:t>
      </w:r>
      <w:r>
        <w:rPr>
          <w:b w:val="0"/>
          <w:i w:val="0"/>
          <w:strike w:val="0"/>
          <w:spacing w:val="0"/>
          <w:u w:val="none"/>
        </w:rPr>
        <w:t>labeled_demo_data_aitmg_202504.csv</w:t>
      </w:r>
    </w:p>
    <w:p w14:paraId="4F935837">
      <w:pPr>
        <w:numPr>
          <w:ilvl w:val="0"/>
          <w:numId w:val="1"/>
        </w:numPr>
        <w:jc w:val="left"/>
      </w:pPr>
      <w:r>
        <w:rPr>
          <w:b/>
          <w:color w:val="FF0000"/>
        </w:rPr>
        <w:t>大量未打</w:t>
      </w:r>
      <w:r>
        <w:t>标签的样例数据（16822条</w:t>
      </w:r>
      <w:r>
        <w:rPr>
          <w:b w:val="0"/>
        </w:rPr>
        <w:t>）</w:t>
      </w:r>
    </w:p>
    <w:p w14:paraId="2F0AC498">
      <w:pPr>
        <w:numPr>
          <w:ilvl w:val="1"/>
          <w:numId w:val="1"/>
        </w:numPr>
        <w:jc w:val="left"/>
      </w:pPr>
      <w:r>
        <w:t>文件名：un</w:t>
      </w:r>
      <w:r>
        <w:rPr>
          <w:b w:val="0"/>
          <w:i w:val="0"/>
          <w:strike w:val="0"/>
          <w:spacing w:val="0"/>
          <w:u w:val="none"/>
        </w:rPr>
        <w:t>labeled_demo_data_aitmg_202504.csv</w:t>
      </w:r>
    </w:p>
    <w:p w14:paraId="14A4B536">
      <w:pPr>
        <w:numPr>
          <w:ilvl w:val="1"/>
          <w:numId w:val="1"/>
        </w:numPr>
        <w:jc w:val="left"/>
      </w:pPr>
      <w:r>
        <w:t>数据字段：uuid, req, rsp</w:t>
      </w:r>
    </w:p>
    <w:p w14:paraId="493D43AA">
      <w:pPr>
        <w:numPr>
          <w:ilvl w:val="1"/>
          <w:numId w:val="1"/>
        </w:numPr>
        <w:jc w:val="left"/>
      </w:pPr>
      <w:r>
        <w:t>具体路径：</w:t>
      </w:r>
      <w:r>
        <w:rPr>
          <w:sz w:val="22"/>
        </w:rPr>
        <w:t>/home/jovyan/demo_data/</w:t>
      </w:r>
      <w:r>
        <w:t>un</w:t>
      </w:r>
      <w:r>
        <w:rPr>
          <w:b w:val="0"/>
          <w:i w:val="0"/>
          <w:strike w:val="0"/>
          <w:spacing w:val="0"/>
          <w:u w:val="none"/>
        </w:rPr>
        <w:t>labeled_demo_data_aitmg_202504.csv</w:t>
      </w:r>
    </w:p>
    <w:p w14:paraId="1797D26E">
      <w:pPr>
        <w:ind w:left="0"/>
        <w:jc w:val="left"/>
      </w:pPr>
    </w:p>
    <w:p w14:paraId="6868BB3B">
      <w:pPr>
        <w:ind w:left="0"/>
        <w:jc w:val="left"/>
      </w:pPr>
    </w:p>
    <w:p w14:paraId="3F55C785">
      <w:pPr>
        <w:pStyle w:val="2"/>
      </w:pPr>
      <w:r>
        <w:t>开发环境</w:t>
      </w:r>
    </w:p>
    <w:p w14:paraId="64575542">
      <w:pPr>
        <w:numPr>
          <w:ilvl w:val="0"/>
          <w:numId w:val="2"/>
        </w:numPr>
      </w:pPr>
      <w:r>
        <w:t>参赛选手需基于指定的</w:t>
      </w:r>
      <w:r>
        <w:rPr>
          <w:b/>
        </w:rPr>
        <w:t>免费开源conda环境及Python语言</w:t>
      </w:r>
      <w:r>
        <w:t>进行开发，若有新增环境依赖，需在conda环境中进行安装，最后与执行脚本一并提交。</w:t>
      </w:r>
    </w:p>
    <w:p w14:paraId="2B6A2949">
      <w:pPr>
        <w:numPr>
          <w:ilvl w:val="0"/>
          <w:numId w:val="2"/>
        </w:numPr>
        <w:pBdr>
          <w:bottom w:val="none" w:color="auto" w:sz="0" w:space="0"/>
        </w:pBdr>
      </w:pPr>
      <w:r>
        <w:t>通过shell命令将</w:t>
      </w:r>
      <w:r>
        <w:rPr>
          <w:b/>
        </w:rPr>
        <w:t>基础conda环境包</w:t>
      </w:r>
      <w:r>
        <w:rPr>
          <w:b w:val="0"/>
        </w:rPr>
        <w:t>和</w:t>
      </w:r>
      <w:r>
        <w:rPr>
          <w:b/>
        </w:rPr>
        <w:t>demo数据集</w:t>
      </w:r>
      <w:r>
        <w:t>拉到本地个人目录。</w:t>
      </w:r>
    </w:p>
    <w:p w14:paraId="41080A6C"/>
    <w:p w14:paraId="1FD32D99"/>
    <w:p w14:paraId="583030F4">
      <w:pPr>
        <w:pStyle w:val="2"/>
      </w:pPr>
      <w:r>
        <w:t>模型接口及要求</w:t>
      </w:r>
    </w:p>
    <w:p w14:paraId="2B085FC1">
      <w:pPr>
        <w:numPr>
          <w:ilvl w:val="0"/>
          <w:numId w:val="3"/>
        </w:numPr>
        <w:rPr>
          <w:b/>
        </w:rPr>
      </w:pPr>
      <w:r>
        <w:rPr>
          <w:b/>
        </w:rPr>
        <w:t>Qwen2.5-7B-Instruct模型</w:t>
      </w:r>
    </w:p>
    <w:p w14:paraId="377FD612">
      <w:pPr>
        <w:numPr>
          <w:ilvl w:val="1"/>
          <w:numId w:val="3"/>
        </w:numPr>
      </w:pPr>
      <w:r>
        <w:t>说明：约70亿参数量，基于Transformer架构，使用18T tokens的大规模语料进行预训练，显著提升了通用知识（MMLU 74.2）、代码编程（HumanEval 57.9）和数学推理（MATH 49.8）等能力，优于同等参数量其他开源大模型（如：Llama3-8B、Mistral-7B等）。该模型支持128K长文本处理，可生成8K tokens内容。</w:t>
      </w:r>
    </w:p>
    <w:p w14:paraId="4121F628">
      <w:pPr>
        <w:numPr>
          <w:ilvl w:val="1"/>
          <w:numId w:val="3"/>
        </w:numPr>
      </w:pPr>
      <w:r>
        <w:t>model_name：</w:t>
      </w:r>
      <w:r>
        <w:rPr>
          <w:b/>
          <w:i w:val="0"/>
          <w:strike w:val="0"/>
          <w:color w:val="000000"/>
          <w:u w:val="none"/>
        </w:rPr>
        <w:t>qwen7b</w:t>
      </w:r>
    </w:p>
    <w:p w14:paraId="41C2597B">
      <w:pPr>
        <w:numPr>
          <w:ilvl w:val="0"/>
          <w:numId w:val="3"/>
        </w:numPr>
        <w:rPr>
          <w:b/>
        </w:rPr>
      </w:pPr>
      <w:r>
        <w:rPr>
          <w:b/>
        </w:rPr>
        <w:t>Qwen3-8B模型</w:t>
      </w:r>
    </w:p>
    <w:p w14:paraId="47ECDEE5">
      <w:pPr>
        <w:numPr>
          <w:ilvl w:val="1"/>
          <w:numId w:val="3"/>
        </w:numPr>
      </w:pPr>
      <w:r>
        <w:t>说明：约80亿参数量，最新Qwen系列模型，使用36T tokens的大规模语料进行预训练，在代码、数学、通用能力等基准测试中较同等参数量其他开源模型大幅提升。该模型支持128K长文本处理，提供快慢思考模式自由切换功能。</w:t>
      </w:r>
    </w:p>
    <w:p w14:paraId="424BBA37">
      <w:pPr>
        <w:numPr>
          <w:ilvl w:val="1"/>
          <w:numId w:val="3"/>
        </w:numPr>
        <w:pBdr>
          <w:bottom w:val="none" w:color="auto" w:sz="0" w:space="0"/>
        </w:pBdr>
        <w:rPr>
          <w:b/>
        </w:rPr>
      </w:pPr>
      <w:r>
        <w:t>model_name：</w:t>
      </w:r>
      <w:r>
        <w:rPr>
          <w:b/>
          <w:i w:val="0"/>
          <w:strike w:val="0"/>
          <w:color w:val="000000"/>
          <w:u w:val="none"/>
        </w:rPr>
        <w:t>qwen3-8b</w:t>
      </w:r>
    </w:p>
    <w:p w14:paraId="24A64867">
      <w:pPr>
        <w:numPr>
          <w:ilvl w:val="0"/>
          <w:numId w:val="3"/>
        </w:numPr>
        <w:rPr>
          <w:b/>
        </w:rPr>
      </w:pPr>
      <w:r>
        <w:rPr>
          <w:b/>
        </w:rPr>
        <w:t>Deepseek-R1-Distill-Qwen-7B模型</w:t>
      </w:r>
    </w:p>
    <w:p w14:paraId="62D64631">
      <w:pPr>
        <w:numPr>
          <w:ilvl w:val="1"/>
          <w:numId w:val="3"/>
        </w:numPr>
      </w:pPr>
      <w:r>
        <w:t>说明：约70亿参数量，基于Qwen2.5-Math-7B模型，通过知识蒸馏技术将DeepSeek-R1(671B)的推理能力迁移至轻量化版本，该模型专注于数学、代码和逻辑推理任务，其中AIME2024达到55.5，MATH-500达到92.8。</w:t>
      </w:r>
    </w:p>
    <w:p w14:paraId="547EF560">
      <w:pPr>
        <w:numPr>
          <w:ilvl w:val="1"/>
          <w:numId w:val="3"/>
        </w:numPr>
        <w:pBdr>
          <w:bottom w:val="none" w:color="auto" w:sz="0" w:space="0"/>
        </w:pBdr>
      </w:pPr>
      <w:r>
        <w:t>model_name：</w:t>
      </w:r>
      <w:r>
        <w:rPr>
          <w:b/>
          <w:i w:val="0"/>
          <w:strike w:val="0"/>
          <w:color w:val="000000"/>
          <w:u w:val="none"/>
        </w:rPr>
        <w:t>deepseek-r1-distill-qwen7b</w:t>
      </w:r>
    </w:p>
    <w:p w14:paraId="000AD938">
      <w:pPr>
        <w:numPr>
          <w:ilvl w:val="0"/>
          <w:numId w:val="3"/>
        </w:numPr>
        <w:rPr>
          <w:b/>
        </w:rPr>
      </w:pPr>
      <w:r>
        <w:rPr>
          <w:b/>
        </w:rPr>
        <w:t>SecGPT-7B模型（深信服自研）</w:t>
      </w:r>
    </w:p>
    <w:p w14:paraId="2DC8F978">
      <w:pPr>
        <w:numPr>
          <w:ilvl w:val="1"/>
          <w:numId w:val="3"/>
        </w:numPr>
      </w:pPr>
      <w:r>
        <w:t>说明：约70亿参数量，使用200B 通用和安全混合语料进行</w:t>
      </w:r>
      <w:r>
        <w:rPr>
          <w:b/>
        </w:rPr>
        <w:t>安全领域二次预训练</w:t>
      </w:r>
      <w:r>
        <w:t>，并经过</w:t>
      </w:r>
      <w:r>
        <w:rPr>
          <w:b/>
        </w:rPr>
        <w:t>多阶段指令微调和强化学习的</w:t>
      </w:r>
      <w:r>
        <w:t>后训练得到的通专安全大模型。在通用能力和推理能力对齐同等参数量开源模型的同时，安全检测能力大幅提升。</w:t>
      </w:r>
    </w:p>
    <w:p w14:paraId="285D61DC">
      <w:pPr>
        <w:numPr>
          <w:ilvl w:val="1"/>
          <w:numId w:val="3"/>
        </w:numPr>
        <w:pBdr>
          <w:bottom w:val="none" w:color="auto" w:sz="0" w:space="0"/>
        </w:pBdr>
      </w:pPr>
      <w:r>
        <w:t>model_name：</w:t>
      </w:r>
      <w:r>
        <w:rPr>
          <w:b/>
          <w:i w:val="0"/>
          <w:strike w:val="0"/>
          <w:color w:val="000000"/>
          <w:u w:val="none"/>
        </w:rPr>
        <w:t>secgpt7b</w:t>
      </w:r>
    </w:p>
    <w:p w14:paraId="1EEF9EFE">
      <w:pPr>
        <w:numPr>
          <w:ilvl w:val="0"/>
          <w:numId w:val="3"/>
        </w:numPr>
      </w:pPr>
      <w:r>
        <w:t>请求样例</w:t>
      </w:r>
    </w:p>
    <w:p w14:paraId="335DD7E2"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6" name="文本框 3e8kj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2C294C3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设置 SGLANG 服务地址和模型信息</w:t>
                            </w:r>
                          </w:p>
                          <w:p w14:paraId="036E51F0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SGLANG_ENDPOINT = "https://aip.sangfor.com.cn:12588/v1"  # SGLANG 服务地址</w:t>
                            </w:r>
                          </w:p>
                          <w:p w14:paraId="7032BD7D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MODEL_NAME = "</w:t>
                            </w:r>
                            <w:r>
                              <w:t>model_name</w:t>
                            </w:r>
                            <w:r>
                              <w:rPr>
                                <w:rStyle w:val="22"/>
                              </w:rPr>
                              <w:t>"  # 部署的模型名称</w:t>
                            </w:r>
                            <w:r>
                              <w:t>，</w:t>
                            </w:r>
                            <w:r>
                              <w:rPr>
                                <w:rStyle w:val="22"/>
                              </w:rPr>
                              <w:t>"qwen7b","deepseek-r1-distill-qwen7b","secgpt7b","qwen3-8b"</w:t>
                            </w:r>
                          </w:p>
                          <w:p w14:paraId="0E52EC5A">
                            <w:pPr>
                              <w:pStyle w:val="13"/>
                            </w:pPr>
                          </w:p>
                          <w:p w14:paraId="339A8CF2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创建 OpenAI 兼容客户端</w:t>
                            </w:r>
                          </w:p>
                          <w:p w14:paraId="6A47D8BA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from openai import OpenAI</w:t>
                            </w:r>
                          </w:p>
                          <w:p w14:paraId="7C25A3E0">
                            <w:pPr>
                              <w:pStyle w:val="13"/>
                            </w:pPr>
                          </w:p>
                          <w:p w14:paraId="07C881AC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client = OpenAI(</w:t>
                            </w:r>
                          </w:p>
                          <w:p w14:paraId="7FDF6271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base_url=SGLANG_ENDPOINT,</w:t>
                            </w:r>
                          </w:p>
                          <w:p w14:paraId="24AB95E8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api_key="sk-FRdCi5yEKxUyDcRp2fBd67921aCa4bA391506cE7C3Dd7863",  # </w:t>
                            </w:r>
                            <w:r>
                              <w:t>SGLANG api_key</w:t>
                            </w:r>
                          </w:p>
                          <w:p w14:paraId="3F41CD01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timeout=120</w:t>
                            </w:r>
                            <w:r>
                              <w:t>000</w:t>
                            </w:r>
                          </w:p>
                          <w:p w14:paraId="574201CB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)</w:t>
                            </w:r>
                          </w:p>
                          <w:p w14:paraId="72B56811">
                            <w:pPr>
                              <w:pStyle w:val="13"/>
                            </w:pPr>
                          </w:p>
                          <w:p w14:paraId="5E31A87D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连接参数设置（保持原有配置）</w:t>
                            </w:r>
                          </w:p>
                          <w:p w14:paraId="1BC9CE8C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Temperature = 0</w:t>
                            </w:r>
                          </w:p>
                          <w:p w14:paraId="73A5392A">
                            <w:pPr>
                              <w:pStyle w:val="13"/>
                            </w:pPr>
                          </w:p>
                          <w:p w14:paraId="5B788BEB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示例调用方式</w:t>
                            </w:r>
                          </w:p>
                          <w:p w14:paraId="1D588FD6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def generate(prompt):</w:t>
                            </w:r>
                          </w:p>
                          <w:p w14:paraId="27A3C3F3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completion = client.chat.completions.create(</w:t>
                            </w:r>
                          </w:p>
                          <w:p w14:paraId="2AD67D32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    model=MODEL_NAME,</w:t>
                            </w:r>
                          </w:p>
                          <w:p w14:paraId="7266E101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    messages=[{"role": "user", "content": prompt}],</w:t>
                            </w:r>
                          </w:p>
                          <w:p w14:paraId="0E81343D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    # extra_body={"chat_template_kwargs": {"enable_thinking": False}, "top_k": 20},</w:t>
                            </w:r>
                            <w:r>
                              <w:t xml:space="preserve">     ## 当MODEL_NAME为"qwen3-8b"时可以设置</w:t>
                            </w:r>
                          </w:p>
                          <w:p w14:paraId="5BB77CB1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    temperature=Temperature</w:t>
                            </w:r>
                          </w:p>
                          <w:p w14:paraId="7928AD0A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)</w:t>
                            </w:r>
                          </w:p>
                          <w:p w14:paraId="73F6966B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 xml:space="preserve">    return completion.choices[0].message.content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e8kjs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Mxl7&#10;uV4CAADg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62C294C3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设置 SGLANG 服务地址和模型信息</w:t>
                      </w:r>
                    </w:p>
                    <w:p w14:paraId="036E51F0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SGLANG_ENDPOINT = "https://aip.sangfor.com.cn:12588/v1"  # SGLANG 服务地址</w:t>
                      </w:r>
                    </w:p>
                    <w:p w14:paraId="7032BD7D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MODEL_NAME = "</w:t>
                      </w:r>
                      <w:r>
                        <w:t>model_name</w:t>
                      </w:r>
                      <w:r>
                        <w:rPr>
                          <w:rStyle w:val="22"/>
                        </w:rPr>
                        <w:t>"  # 部署的模型名称</w:t>
                      </w:r>
                      <w:r>
                        <w:t>，</w:t>
                      </w:r>
                      <w:r>
                        <w:rPr>
                          <w:rStyle w:val="22"/>
                        </w:rPr>
                        <w:t>"qwen7b","deepseek-r1-distill-qwen7b","secgpt7b","qwen3-8b"</w:t>
                      </w:r>
                    </w:p>
                    <w:p w14:paraId="0E52EC5A">
                      <w:pPr>
                        <w:pStyle w:val="13"/>
                      </w:pPr>
                    </w:p>
                    <w:p w14:paraId="339A8CF2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创建 OpenAI 兼容客户端</w:t>
                      </w:r>
                    </w:p>
                    <w:p w14:paraId="6A47D8BA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from openai import OpenAI</w:t>
                      </w:r>
                    </w:p>
                    <w:p w14:paraId="7C25A3E0">
                      <w:pPr>
                        <w:pStyle w:val="13"/>
                      </w:pPr>
                    </w:p>
                    <w:p w14:paraId="07C881AC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client = OpenAI(</w:t>
                      </w:r>
                    </w:p>
                    <w:p w14:paraId="7FDF6271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base_url=SGLANG_ENDPOINT,</w:t>
                      </w:r>
                    </w:p>
                    <w:p w14:paraId="24AB95E8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api_key="sk-FRdCi5yEKxUyDcRp2fBd67921aCa4bA391506cE7C3Dd7863",  # </w:t>
                      </w:r>
                      <w:r>
                        <w:t>SGLANG api_key</w:t>
                      </w:r>
                    </w:p>
                    <w:p w14:paraId="3F41CD01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timeout=120</w:t>
                      </w:r>
                      <w:r>
                        <w:t>000</w:t>
                      </w:r>
                    </w:p>
                    <w:p w14:paraId="574201CB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)</w:t>
                      </w:r>
                    </w:p>
                    <w:p w14:paraId="72B56811">
                      <w:pPr>
                        <w:pStyle w:val="13"/>
                      </w:pPr>
                    </w:p>
                    <w:p w14:paraId="5E31A87D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连接参数设置（保持原有配置）</w:t>
                      </w:r>
                    </w:p>
                    <w:p w14:paraId="1BC9CE8C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Temperature = 0</w:t>
                      </w:r>
                    </w:p>
                    <w:p w14:paraId="73A5392A">
                      <w:pPr>
                        <w:pStyle w:val="13"/>
                      </w:pPr>
                    </w:p>
                    <w:p w14:paraId="5B788BEB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示例调用方式</w:t>
                      </w:r>
                    </w:p>
                    <w:p w14:paraId="1D588FD6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def generate(prompt):</w:t>
                      </w:r>
                    </w:p>
                    <w:p w14:paraId="27A3C3F3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completion = client.chat.completions.create(</w:t>
                      </w:r>
                    </w:p>
                    <w:p w14:paraId="2AD67D32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    model=MODEL_NAME,</w:t>
                      </w:r>
                    </w:p>
                    <w:p w14:paraId="7266E101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    messages=[{"role": "user", "content": prompt}],</w:t>
                      </w:r>
                    </w:p>
                    <w:p w14:paraId="0E81343D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    # extra_body={"chat_template_kwargs": {"enable_thinking": False}, "top_k": 20},</w:t>
                      </w:r>
                      <w:r>
                        <w:t xml:space="preserve">     ## 当MODEL_NAME为"qwen3-8b"时可以设置</w:t>
                      </w:r>
                    </w:p>
                    <w:p w14:paraId="5BB77CB1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    temperature=Temperature</w:t>
                      </w:r>
                    </w:p>
                    <w:p w14:paraId="7928AD0A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)</w:t>
                      </w:r>
                    </w:p>
                    <w:p w14:paraId="73F6966B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 xml:space="preserve">    return completion.choices[0].message.content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B789559">
      <w:pPr>
        <w:ind w:left="0"/>
      </w:pPr>
    </w:p>
    <w:p w14:paraId="27A8CD3A"/>
    <w:p w14:paraId="56F585E3">
      <w:pPr>
        <w:pStyle w:val="2"/>
      </w:pPr>
      <w:r>
        <w:t>输出结果要求</w:t>
      </w:r>
    </w:p>
    <w:p w14:paraId="77471315">
      <w:pPr>
        <w:pStyle w:val="8"/>
        <w:numPr>
          <w:ilvl w:val="0"/>
          <w:numId w:val="4"/>
        </w:numPr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程序最终输出需保存为</w:t>
      </w:r>
      <w:r>
        <w:rPr>
          <w:b w:val="0"/>
          <w:i w:val="0"/>
          <w:strike w:val="0"/>
          <w:color w:val="FF0000"/>
          <w:spacing w:val="0"/>
          <w:u w:val="none"/>
        </w:rPr>
        <w:t>"</w:t>
      </w:r>
      <w:r>
        <w:rPr>
          <w:b/>
          <w:i w:val="0"/>
          <w:strike w:val="0"/>
          <w:color w:val="FF0000"/>
          <w:spacing w:val="0"/>
          <w:u w:val="none"/>
        </w:rPr>
        <w:t>{选手工号}_{提交时间}.csv</w:t>
      </w:r>
      <w:r>
        <w:rPr>
          <w:b w:val="0"/>
          <w:i w:val="0"/>
          <w:strike w:val="0"/>
          <w:color w:val="FF0000"/>
          <w:spacing w:val="0"/>
          <w:u w:val="none"/>
        </w:rPr>
        <w:t>"</w:t>
      </w:r>
      <w:r>
        <w:rPr>
          <w:b w:val="0"/>
          <w:i w:val="0"/>
          <w:strike w:val="0"/>
          <w:spacing w:val="0"/>
          <w:u w:val="none"/>
        </w:rPr>
        <w:t>文件</w:t>
      </w:r>
      <w:r>
        <w:rPr>
          <w:b/>
          <w:i w:val="0"/>
          <w:strike w:val="0"/>
          <w:spacing w:val="0"/>
          <w:u w:val="none"/>
        </w:rPr>
        <w:t>（包含header）</w:t>
      </w:r>
      <w:r>
        <w:rPr>
          <w:b w:val="0"/>
          <w:i w:val="0"/>
          <w:strike w:val="0"/>
          <w:spacing w:val="0"/>
          <w:u w:val="none"/>
        </w:rPr>
        <w:t>，</w:t>
      </w:r>
      <w:r>
        <w:rPr>
          <w:b/>
          <w:i w:val="0"/>
          <w:strike w:val="0"/>
          <w:color w:val="FF0000"/>
          <w:spacing w:val="0"/>
          <w:u w:val="none"/>
        </w:rPr>
        <w:t>仅包含 uuid 和 predict 两列</w:t>
      </w:r>
      <w:r>
        <w:rPr>
          <w:b w:val="0"/>
          <w:i w:val="0"/>
          <w:strike w:val="0"/>
          <w:spacing w:val="0"/>
          <w:u w:val="none"/>
        </w:rPr>
        <w:t xml:space="preserve">，其中 uuid 为输入文件的 uuid ，predict 仅由 </w:t>
      </w:r>
      <w:r>
        <w:rPr>
          <w:b/>
          <w:i w:val="0"/>
          <w:strike w:val="0"/>
          <w:spacing w:val="0"/>
          <w:u w:val="none"/>
        </w:rPr>
        <w:t>SUCCESS、FAILURE、UNKNOWN</w:t>
      </w:r>
      <w:r>
        <w:rPr>
          <w:b w:val="0"/>
          <w:i w:val="0"/>
          <w:strike w:val="0"/>
          <w:spacing w:val="0"/>
          <w:u w:val="none"/>
        </w:rPr>
        <w:t xml:space="preserve"> 组成。</w:t>
      </w:r>
    </w:p>
    <w:p w14:paraId="239E3EF3">
      <w:pPr>
        <w:pStyle w:val="8"/>
        <w:numPr>
          <w:ilvl w:val="0"/>
          <w:numId w:val="4"/>
        </w:numPr>
        <w:pBdr>
          <w:bottom w:val="none" w:color="auto" w:sz="0" w:space="0"/>
        </w:pBdr>
        <w:rPr>
          <w:b w:val="0"/>
          <w:i w:val="0"/>
          <w:strike w:val="0"/>
          <w:spacing w:val="0"/>
          <w:u w:val="none"/>
        </w:rPr>
      </w:pPr>
      <w:r>
        <w:rPr>
          <w:b/>
        </w:rPr>
        <w:t>{选手工号}</w:t>
      </w:r>
      <w:r>
        <w:t>为</w:t>
      </w:r>
      <w:r>
        <w:rPr>
          <w:b/>
          <w:color w:val="FF0000"/>
        </w:rPr>
        <w:t>5位数字</w:t>
      </w:r>
      <w:r>
        <w:t>，如：12345；</w:t>
      </w:r>
      <w:r>
        <w:rPr>
          <w:b/>
        </w:rPr>
        <w:t>{提交时间}</w:t>
      </w:r>
      <w:r>
        <w:t>格式为</w:t>
      </w:r>
      <w:r>
        <w:rPr>
          <w:b/>
          <w:i/>
          <w:color w:val="FF0000"/>
        </w:rPr>
        <w:t>yyyyMMddHHmm</w:t>
      </w:r>
      <w:r>
        <w:rPr>
          <w:i w:val="0"/>
          <w:strike w:val="0"/>
          <w:color w:val="000000"/>
          <w:u w:val="none"/>
        </w:rPr>
        <w:t>，如：202505011430</w:t>
      </w:r>
      <w:r>
        <w:rPr>
          <w:b/>
          <w:i w:val="0"/>
          <w:strike w:val="0"/>
          <w:color w:val="FF0000"/>
          <w:u w:val="none"/>
        </w:rPr>
        <w:t>（12位数字）</w:t>
      </w:r>
    </w:p>
    <w:p w14:paraId="422AFB81">
      <w:pPr>
        <w:pBdr>
          <w:bottom w:val="none" w:color="auto" w:sz="0" w:space="0"/>
        </w:pBdr>
        <w:ind w:left="0"/>
      </w:pPr>
    </w:p>
    <w:p w14:paraId="703B7B06">
      <w:pPr>
        <w:pStyle w:val="2"/>
      </w:pPr>
      <w:r>
        <w:t>提交步骤</w:t>
      </w:r>
    </w:p>
    <w:p w14:paraId="243A7117">
      <w:pPr>
        <w:pStyle w:val="3"/>
        <w:numPr>
          <w:ilvl w:val="0"/>
          <w:numId w:val="5"/>
        </w:numPr>
        <w:pBdr>
          <w:bottom w:val="none" w:color="auto" w:sz="0" w:space="0"/>
        </w:pBdr>
      </w:pPr>
      <w:r>
        <w:t>提交运行应用</w:t>
      </w:r>
    </w:p>
    <w:p w14:paraId="3D5E6023">
      <w:pPr>
        <w:pStyle w:val="4"/>
      </w:pPr>
      <w:r>
        <w:t>1.1、准备及打包</w:t>
      </w:r>
    </w:p>
    <w:p w14:paraId="0C5E284D">
      <w:pPr>
        <w:numPr>
          <w:ilvl w:val="0"/>
          <w:numId w:val="6"/>
        </w:numPr>
      </w:pPr>
      <w:r>
        <w:t>把所有与运行应用相关的文件一并归档上传，至少包含以下4个文件，</w:t>
      </w:r>
      <w:r>
        <w:rPr>
          <w:b/>
          <w:color w:val="FF0000"/>
        </w:rPr>
        <w:t>以下文件需放在同一级目录下</w:t>
      </w:r>
      <w:r>
        <w:t>：</w:t>
      </w:r>
    </w:p>
    <w:p w14:paraId="215B8988">
      <w:pPr>
        <w:numPr>
          <w:ilvl w:val="1"/>
          <w:numId w:val="6"/>
        </w:numPr>
      </w:pPr>
      <w:r>
        <w:rPr>
          <w:b/>
        </w:rPr>
        <w:t>conda环境包（可选）</w:t>
      </w:r>
      <w:r>
        <w:t>：如需新增环境依赖，使用conda-pack对conda环境进行压缩打包，环境包命名格式："</w:t>
      </w:r>
      <w:r>
        <w:rPr>
          <w:b/>
        </w:rPr>
        <w:t>aitmg_2025_</w:t>
      </w:r>
      <w:r>
        <w:rPr>
          <w:b/>
          <w:i w:val="0"/>
          <w:strike w:val="0"/>
          <w:spacing w:val="0"/>
          <w:u w:val="none"/>
        </w:rPr>
        <w:t>{选手工号}</w:t>
      </w:r>
      <w:r>
        <w:t>"，否则默认使用基础conda环境。</w:t>
      </w:r>
    </w:p>
    <w:p w14:paraId="27A86051"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0" name="文本框 pbi2x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C521B6C">
                            <w:pPr>
                              <w:pStyle w:val="13"/>
                            </w:pPr>
                            <w:r>
                              <w:t># 安装conda-pack</w:t>
                            </w:r>
                          </w:p>
                          <w:p w14:paraId="2934C66D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pip install conda-pack</w:t>
                            </w:r>
                          </w:p>
                          <w:p w14:paraId="392FDA38">
                            <w:pPr>
                              <w:pStyle w:val="13"/>
                            </w:pPr>
                          </w:p>
                          <w:p w14:paraId="35701568">
                            <w:pPr>
                              <w:pStyle w:val="13"/>
                            </w:pPr>
                            <w:r>
                              <w:t># 将conda环境my_env打包</w:t>
                            </w:r>
                          </w:p>
                          <w:p w14:paraId="391CA4FD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conda pack -n my_env -o aitmg_2025_{选手工号}.tar.gz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pbi2xm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7abR9EAAAAF&#10;AQAADwAAAAAAAAABACAAAAAiAAAAZHJzL2Rvd25yZXYueG1sUEsBAhQAFAAAAAgAh07iQDJr98Zc&#10;AgAA4QQAAA4AAAAAAAAAAQAgAAAAIA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1C521B6C">
                      <w:pPr>
                        <w:pStyle w:val="13"/>
                      </w:pPr>
                      <w:r>
                        <w:t># 安装conda-pack</w:t>
                      </w:r>
                    </w:p>
                    <w:p w14:paraId="2934C66D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pip install conda-pack</w:t>
                      </w:r>
                    </w:p>
                    <w:p w14:paraId="392FDA38">
                      <w:pPr>
                        <w:pStyle w:val="13"/>
                      </w:pPr>
                    </w:p>
                    <w:p w14:paraId="35701568">
                      <w:pPr>
                        <w:pStyle w:val="13"/>
                      </w:pPr>
                      <w:r>
                        <w:t># 将conda环境my_env打包</w:t>
                      </w:r>
                    </w:p>
                    <w:p w14:paraId="391CA4FD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conda pack -n my_env -o aitmg_2025_{选手工号}.tar.gz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C164E87">
      <w:pPr>
        <w:numPr>
          <w:ilvl w:val="1"/>
          <w:numId w:val="6"/>
        </w:numPr>
      </w:pPr>
      <w:r>
        <w:rPr>
          <w:b/>
        </w:rPr>
        <w:t>run.sh（必需）</w:t>
      </w:r>
      <w:r>
        <w:t xml:space="preserve">：基于指定的conda环境可以通过运行 </w:t>
      </w:r>
      <w:r>
        <w:rPr>
          <w:b w:val="0"/>
          <w:i/>
        </w:rPr>
        <w:t>`sh run.sh`</w:t>
      </w:r>
      <w:r>
        <w:t xml:space="preserve"> 命令直接运行并得到结果，</w:t>
      </w:r>
      <w:r>
        <w:rPr>
          <w:b/>
          <w:color w:val="FF0000"/>
        </w:rPr>
        <w:t>结果文件</w:t>
      </w:r>
      <w:r>
        <w:rPr>
          <w:b/>
          <w:i/>
          <w:strike w:val="0"/>
          <w:spacing w:val="0"/>
          <w:u w:val="none"/>
        </w:rPr>
        <w:t>"{选手工号}_{提交时间}.csv"</w:t>
      </w:r>
      <w:r>
        <w:rPr>
          <w:b/>
          <w:color w:val="FF0000"/>
        </w:rPr>
        <w:t xml:space="preserve">保存至 </w:t>
      </w:r>
      <w:r>
        <w:rPr>
          <w:b/>
          <w:i/>
          <w:color w:val="FF0000"/>
        </w:rPr>
        <w:t>run.sh</w:t>
      </w:r>
      <w:r>
        <w:rPr>
          <w:b/>
          <w:color w:val="FF0000"/>
        </w:rPr>
        <w:t>的同一级目录</w:t>
      </w:r>
      <w:r>
        <w:rPr>
          <w:b/>
        </w:rPr>
        <w:t>。</w:t>
      </w:r>
    </w:p>
    <w:p w14:paraId="4452FB34"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2" name="文本框 jkael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A547BF4">
                            <w:pPr>
                              <w:pStyle w:val="13"/>
                            </w:pPr>
                            <w:r>
                              <w:t>## run.sh</w:t>
                            </w:r>
                          </w:p>
                          <w:p w14:paraId="17570C69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#!/bin/bash</w:t>
                            </w:r>
                          </w:p>
                          <w:p w14:paraId="51A9079A">
                            <w:pPr>
                              <w:pStyle w:val="13"/>
                            </w:pPr>
                          </w:p>
                          <w:p w14:paraId="3F718716">
                            <w:pPr>
                              <w:pStyle w:val="13"/>
                            </w:pPr>
                            <w:r>
                              <w:t># 用户修改</w:t>
                            </w:r>
                          </w:p>
                          <w:p w14:paraId="0E12DA4D">
                            <w:pPr>
                              <w:pStyle w:val="13"/>
                            </w:pPr>
                            <w:r>
                              <w:t>python main.py --input_file XXX(如：/home/jovyan/demo_data/</w:t>
                            </w:r>
                            <w:r>
                              <w:rPr>
                                <w:rStyle w:val="22"/>
                              </w:rPr>
                              <w:t>unlabeled_demo_data_aitmg_202504.csv</w:t>
                            </w:r>
                            <w:r>
                              <w:t>) --output_file XXX(如：./</w:t>
                            </w:r>
                            <w:r>
                              <w:rPr>
                                <w:rStyle w:val="22"/>
                              </w:rPr>
                              <w:t>{选手工号}_{提交时间}.csv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jkaelp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O2m0fRAAAA&#10;BQEAAA8AAAAAAAAAAQAgAAAAIgAAAGRycy9kb3ducmV2LnhtbFBLAQIUABQAAAAIAIdO4kC5LPCv&#10;XQIAAOEEAAAOAAAAAAAAAAEAIAAAACA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3A547BF4">
                      <w:pPr>
                        <w:pStyle w:val="13"/>
                      </w:pPr>
                      <w:r>
                        <w:t>## run.sh</w:t>
                      </w:r>
                    </w:p>
                    <w:p w14:paraId="17570C69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#!/bin/bash</w:t>
                      </w:r>
                    </w:p>
                    <w:p w14:paraId="51A9079A">
                      <w:pPr>
                        <w:pStyle w:val="13"/>
                      </w:pPr>
                    </w:p>
                    <w:p w14:paraId="3F718716">
                      <w:pPr>
                        <w:pStyle w:val="13"/>
                      </w:pPr>
                      <w:r>
                        <w:t># 用户修改</w:t>
                      </w:r>
                    </w:p>
                    <w:p w14:paraId="0E12DA4D">
                      <w:pPr>
                        <w:pStyle w:val="13"/>
                      </w:pPr>
                      <w:r>
                        <w:t>python main.py --input_file XXX(如：/home/jovyan/demo_data/</w:t>
                      </w:r>
                      <w:r>
                        <w:rPr>
                          <w:rStyle w:val="22"/>
                        </w:rPr>
                        <w:t>unlabeled_demo_data_aitmg_202504.csv</w:t>
                      </w:r>
                      <w:r>
                        <w:t>) --output_file XXX(如：./</w:t>
                      </w:r>
                      <w:r>
                        <w:rPr>
                          <w:rStyle w:val="22"/>
                        </w:rPr>
                        <w:t>{选手工号}_{提交时间}.csv</w:t>
                      </w:r>
                      <w:r>
                        <w:t>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F7A416">
      <w:pPr>
        <w:pBdr>
          <w:bottom w:val="none" w:color="auto" w:sz="0" w:space="0"/>
        </w:pBd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4" name="文本框 6zsvd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7B780DB">
                            <w:pPr>
                              <w:pStyle w:val="8"/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注：</w:t>
                            </w:r>
                          </w:p>
                          <w:p w14:paraId="4228D667"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b/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run.sh</w:t>
                            </w:r>
                            <w: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保证输出 </w:t>
                            </w:r>
                            <w:r>
                              <w:rPr>
                                <w:b/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{选手工号}_{提交时间}.csv</w:t>
                            </w:r>
                            <w: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 这个文件，其中格式要求如</w:t>
                            </w:r>
                            <w:r>
                              <w:rPr>
                                <w:b/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“输出结果要求”</w:t>
                            </w:r>
                            <w: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所示</w:t>
                            </w:r>
                          </w:p>
                          <w:p w14:paraId="5BEB140E"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最终测试集和</w:t>
                            </w:r>
                            <w:r>
                              <w:rPr>
                                <w:b/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unlabeled_demo_data_aitmg_202504.csv</w:t>
                            </w:r>
                            <w: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 格式一致，可以用提供的这个demo测试集作为验证 </w:t>
                            </w:r>
                          </w:p>
                          <w:p w14:paraId="24A7F979">
                            <w:pPr>
                              <w:pStyle w:val="8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</w:rPr>
                              <w:t>--input_file</w:t>
                            </w:r>
                            <w:r>
                              <w:t xml:space="preserve"> 指定输入测试集路径，本地调试时指定为</w:t>
                            </w:r>
                            <w:r>
                              <w:rPr>
                                <w:b w:val="0"/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unlabeled_demo_data_aitmg_202504.csv路径即可</w:t>
                            </w:r>
                            <w:r>
                              <w:rPr>
                                <w:b/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，</w:t>
                            </w:r>
                            <w:r>
                              <w:rPr>
                                <w:b/>
                                <w:i w:val="0"/>
                                <w:strike w:val="0"/>
                                <w:color w:val="FF0000"/>
                                <w:u w:val="none"/>
                              </w:rPr>
                              <w:t>程序提交后后台会统一自动替换为最终测试集文件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zsvde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BrgG7a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 w14:paraId="17B780DB">
                      <w:pPr>
                        <w:pStyle w:val="8"/>
                        <w:rPr>
                          <w:i w:val="0"/>
                          <w:strike w:val="0"/>
                          <w:color w:val="000000"/>
                          <w:u w:val="none"/>
                        </w:rPr>
                      </w:pPr>
                      <w:r>
                        <w:rPr>
                          <w:i w:val="0"/>
                          <w:strike w:val="0"/>
                          <w:color w:val="000000"/>
                          <w:u w:val="none"/>
                        </w:rPr>
                        <w:t>注：</w:t>
                      </w:r>
                    </w:p>
                    <w:p w14:paraId="4228D667">
                      <w:pPr>
                        <w:pStyle w:val="8"/>
                        <w:numPr>
                          <w:ilvl w:val="0"/>
                          <w:numId w:val="7"/>
                        </w:numPr>
                        <w:rPr>
                          <w:i w:val="0"/>
                          <w:strike w:val="0"/>
                          <w:color w:val="000000"/>
                          <w:u w:val="none"/>
                        </w:rPr>
                      </w:pPr>
                      <w:r>
                        <w:rPr>
                          <w:b/>
                          <w:i w:val="0"/>
                          <w:strike w:val="0"/>
                          <w:color w:val="000000"/>
                          <w:u w:val="none"/>
                        </w:rPr>
                        <w:t>run.sh</w:t>
                      </w:r>
                      <w:r>
                        <w:rPr>
                          <w:i w:val="0"/>
                          <w:strike w:val="0"/>
                          <w:color w:val="000000"/>
                          <w:u w:val="none"/>
                        </w:rPr>
                        <w:t>保证输出 </w:t>
                      </w:r>
                      <w:r>
                        <w:rPr>
                          <w:b/>
                          <w:i w:val="0"/>
                          <w:strike w:val="0"/>
                          <w:color w:val="000000"/>
                          <w:u w:val="none"/>
                        </w:rPr>
                        <w:t>{选手工号}_{提交时间}.csv</w:t>
                      </w:r>
                      <w:r>
                        <w:rPr>
                          <w:i w:val="0"/>
                          <w:strike w:val="0"/>
                          <w:color w:val="000000"/>
                          <w:u w:val="none"/>
                        </w:rPr>
                        <w:t> 这个文件，其中格式要求如</w:t>
                      </w:r>
                      <w:r>
                        <w:rPr>
                          <w:b/>
                          <w:i w:val="0"/>
                          <w:strike w:val="0"/>
                          <w:color w:val="000000"/>
                          <w:u w:val="none"/>
                        </w:rPr>
                        <w:t>“输出结果要求”</w:t>
                      </w:r>
                      <w:r>
                        <w:rPr>
                          <w:i w:val="0"/>
                          <w:strike w:val="0"/>
                          <w:color w:val="000000"/>
                          <w:u w:val="none"/>
                        </w:rPr>
                        <w:t>所示</w:t>
                      </w:r>
                    </w:p>
                    <w:p w14:paraId="5BEB140E">
                      <w:pPr>
                        <w:pStyle w:val="8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i w:val="0"/>
                          <w:strike w:val="0"/>
                          <w:color w:val="000000"/>
                          <w:u w:val="none"/>
                        </w:rPr>
                        <w:t>最终测试集和</w:t>
                      </w:r>
                      <w:r>
                        <w:rPr>
                          <w:b/>
                          <w:i w:val="0"/>
                          <w:strike w:val="0"/>
                          <w:color w:val="000000"/>
                          <w:u w:val="none"/>
                        </w:rPr>
                        <w:t>unlabeled_demo_data_aitmg_202504.csv</w:t>
                      </w:r>
                      <w:r>
                        <w:rPr>
                          <w:i w:val="0"/>
                          <w:strike w:val="0"/>
                          <w:color w:val="000000"/>
                          <w:u w:val="none"/>
                        </w:rPr>
                        <w:t> 格式一致，可以用提供的这个demo测试集作为验证 </w:t>
                      </w:r>
                    </w:p>
                    <w:p w14:paraId="24A7F979">
                      <w:pPr>
                        <w:pStyle w:val="8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</w:rPr>
                        <w:t>--input_file</w:t>
                      </w:r>
                      <w:r>
                        <w:t xml:space="preserve"> 指定输入测试集路径，本地调试时指定为</w:t>
                      </w:r>
                      <w:r>
                        <w:rPr>
                          <w:b w:val="0"/>
                          <w:i w:val="0"/>
                          <w:strike w:val="0"/>
                          <w:color w:val="000000"/>
                          <w:u w:val="none"/>
                        </w:rPr>
                        <w:t>unlabeled_demo_data_aitmg_202504.csv路径即可</w:t>
                      </w:r>
                      <w:r>
                        <w:rPr>
                          <w:b/>
                          <w:i w:val="0"/>
                          <w:strike w:val="0"/>
                          <w:color w:val="000000"/>
                          <w:u w:val="none"/>
                        </w:rPr>
                        <w:t>，</w:t>
                      </w:r>
                      <w:r>
                        <w:rPr>
                          <w:b/>
                          <w:i w:val="0"/>
                          <w:strike w:val="0"/>
                          <w:color w:val="FF0000"/>
                          <w:u w:val="none"/>
                        </w:rPr>
                        <w:t>程序提交后后台会统一自动替换为最终测试集文件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834D38">
      <w:pPr>
        <w:numPr>
          <w:ilvl w:val="1"/>
          <w:numId w:val="6"/>
        </w:numPr>
      </w:pPr>
      <w:r>
        <w:rPr>
          <w:b/>
        </w:rPr>
        <w:t>return_result.sh（必需）</w:t>
      </w:r>
      <w:r>
        <w:t>：提供结果返回脚本，通过scp传输到选手指定的个人目录。</w:t>
      </w:r>
    </w:p>
    <w:p w14:paraId="71A69A90"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6" name="文本框 rqhlu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F8892A5">
                            <w:pPr>
                              <w:pStyle w:val="13"/>
                            </w:pPr>
                            <w:r>
                              <w:t>## return_result.sh</w:t>
                            </w:r>
                          </w:p>
                          <w:p w14:paraId="54DAD0F8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#!/bin/bash</w:t>
                            </w:r>
                          </w:p>
                          <w:p w14:paraId="5A7DAAF7">
                            <w:pPr>
                              <w:pStyle w:val="13"/>
                            </w:pPr>
                          </w:p>
                          <w:p w14:paraId="66F33E28">
                            <w:pPr>
                              <w:pStyle w:val="13"/>
                            </w:pPr>
                            <w:r>
                              <w:t># 用户修改</w:t>
                            </w:r>
                          </w:p>
                          <w:p w14:paraId="08CD189F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sshpass -p '</w:t>
                            </w:r>
                            <w:r>
                              <w:t>{密码}</w:t>
                            </w:r>
                            <w:r>
                              <w:rPr>
                                <w:rStyle w:val="22"/>
                              </w:rPr>
                              <w:t>' scp -o StrictHostKeyChecking=no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-r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 xml:space="preserve">-p -P </w:t>
                            </w:r>
                            <w:r>
                              <w:t>{端口}</w:t>
                            </w:r>
                            <w:r>
                              <w:rPr>
                                <w:rStyle w:val="22"/>
                              </w:rPr>
                              <w:t xml:space="preserve"> </w:t>
                            </w:r>
                            <w:r>
                              <w:t>/path/to/final/output {指定用户名}</w:t>
                            </w:r>
                            <w:r>
                              <w:rPr>
                                <w:rStyle w:val="22"/>
                              </w:rPr>
                              <w:t>@</w:t>
                            </w:r>
                            <w:r>
                              <w:t>{指定IP}</w:t>
                            </w:r>
                            <w:r>
                              <w:rPr>
                                <w:rStyle w:val="22"/>
                              </w:rPr>
                              <w:t xml:space="preserve">:/path/to/your/dir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rqhluy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Jfw/&#10;lF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1F8892A5">
                      <w:pPr>
                        <w:pStyle w:val="13"/>
                      </w:pPr>
                      <w:r>
                        <w:t>## return_result.sh</w:t>
                      </w:r>
                    </w:p>
                    <w:p w14:paraId="54DAD0F8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#!/bin/bash</w:t>
                      </w:r>
                    </w:p>
                    <w:p w14:paraId="5A7DAAF7">
                      <w:pPr>
                        <w:pStyle w:val="13"/>
                      </w:pPr>
                    </w:p>
                    <w:p w14:paraId="66F33E28">
                      <w:pPr>
                        <w:pStyle w:val="13"/>
                      </w:pPr>
                      <w:r>
                        <w:t># 用户修改</w:t>
                      </w:r>
                    </w:p>
                    <w:p w14:paraId="08CD189F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sshpass -p '</w:t>
                      </w:r>
                      <w:r>
                        <w:t>{密码}</w:t>
                      </w:r>
                      <w:r>
                        <w:rPr>
                          <w:rStyle w:val="22"/>
                        </w:rPr>
                        <w:t>' scp -o StrictHostKeyChecking=no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-r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 xml:space="preserve">-p -P </w:t>
                      </w:r>
                      <w:r>
                        <w:t>{端口}</w:t>
                      </w:r>
                      <w:r>
                        <w:rPr>
                          <w:rStyle w:val="22"/>
                        </w:rPr>
                        <w:t xml:space="preserve"> </w:t>
                      </w:r>
                      <w:r>
                        <w:t>/path/to/final/output {指定用户名}</w:t>
                      </w:r>
                      <w:r>
                        <w:rPr>
                          <w:rStyle w:val="22"/>
                        </w:rPr>
                        <w:t>@</w:t>
                      </w:r>
                      <w:r>
                        <w:t>{指定IP}</w:t>
                      </w:r>
                      <w:r>
                        <w:rPr>
                          <w:rStyle w:val="22"/>
                        </w:rPr>
                        <w:t xml:space="preserve">:/path/to/your/dir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669C57D"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18" name="文本框 abru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3352EE6">
                            <w:pPr>
                              <w:pStyle w:val="8"/>
                            </w:pPr>
                            <w:r>
                              <w:t>注：</w:t>
                            </w:r>
                          </w:p>
                          <w:p w14:paraId="5BD9BBDE"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</w:pPr>
                            <w:r>
                              <w:rPr>
                                <w:b/>
                              </w:rPr>
                              <w:t>return_result.sh</w:t>
                            </w:r>
                            <w:r>
                              <w:rPr>
                                <w:i w:val="0"/>
                                <w:strike w:val="0"/>
                                <w:color w:val="000000"/>
                                <w:u w:val="none"/>
                              </w:rPr>
                              <w:t>作用是将最终测试集的预测结果返回给选手本人，需提供期望返回的内网IP和路径</w:t>
                            </w:r>
                          </w:p>
                          <w:p w14:paraId="51E621D0">
                            <w:pPr>
                              <w:pStyle w:val="8"/>
                              <w:numPr>
                                <w:ilvl w:val="0"/>
                                <w:numId w:val="8"/>
                              </w:numPr>
                              <w:pBdr>
                                <w:bottom w:val="none" w:color="auto" w:sz="0" w:space="0"/>
                              </w:pBdr>
                            </w:pPr>
                            <w:r>
                              <w:rPr>
                                <w:b/>
                              </w:rPr>
                              <w:t>/path/to/final/output</w:t>
                            </w:r>
                            <w:r>
                              <w:t xml:space="preserve"> 指定测试结果文件路径，本地调试时指定为run.sh中 --output_file 路径即可，</w:t>
                            </w:r>
                            <w:r>
                              <w:rPr>
                                <w:b/>
                                <w:i w:val="0"/>
                                <w:strike w:val="0"/>
                                <w:color w:val="FF0000"/>
                                <w:u w:val="none"/>
                              </w:rPr>
                              <w:t>程序提交后后台会统一自动替换为最终测试结果文件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abru78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Af1vgV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 w14:paraId="33352EE6">
                      <w:pPr>
                        <w:pStyle w:val="8"/>
                      </w:pPr>
                      <w:r>
                        <w:t>注：</w:t>
                      </w:r>
                    </w:p>
                    <w:p w14:paraId="5BD9BBDE">
                      <w:pPr>
                        <w:pStyle w:val="8"/>
                        <w:numPr>
                          <w:ilvl w:val="0"/>
                          <w:numId w:val="8"/>
                        </w:numPr>
                        <w:rPr>
                          <w:i w:val="0"/>
                          <w:strike w:val="0"/>
                          <w:color w:val="000000"/>
                          <w:u w:val="none"/>
                        </w:rPr>
                      </w:pPr>
                      <w:r>
                        <w:rPr>
                          <w:b/>
                        </w:rPr>
                        <w:t>return_result.sh</w:t>
                      </w:r>
                      <w:r>
                        <w:rPr>
                          <w:i w:val="0"/>
                          <w:strike w:val="0"/>
                          <w:color w:val="000000"/>
                          <w:u w:val="none"/>
                        </w:rPr>
                        <w:t>作用是将最终测试集的预测结果返回给选手本人，需提供期望返回的内网IP和路径</w:t>
                      </w:r>
                    </w:p>
                    <w:p w14:paraId="51E621D0">
                      <w:pPr>
                        <w:pStyle w:val="8"/>
                        <w:numPr>
                          <w:ilvl w:val="0"/>
                          <w:numId w:val="8"/>
                        </w:numPr>
                        <w:pBdr>
                          <w:bottom w:val="none" w:color="auto" w:sz="0" w:space="0"/>
                        </w:pBdr>
                      </w:pPr>
                      <w:r>
                        <w:rPr>
                          <w:b/>
                        </w:rPr>
                        <w:t>/path/to/final/output</w:t>
                      </w:r>
                      <w:r>
                        <w:t xml:space="preserve"> 指定测试结果文件路径，本地调试时指定为run.sh中 --output_file 路径即可，</w:t>
                      </w:r>
                      <w:r>
                        <w:rPr>
                          <w:b/>
                          <w:i w:val="0"/>
                          <w:strike w:val="0"/>
                          <w:color w:val="FF0000"/>
                          <w:u w:val="none"/>
                        </w:rPr>
                        <w:t>程序提交后后台会统一自动替换为最终测试结果文件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ABC6B45">
      <w:pPr>
        <w:numPr>
          <w:ilvl w:val="1"/>
          <w:numId w:val="6"/>
        </w:numPr>
        <w:pBdr>
          <w:bottom w:val="none" w:color="auto" w:sz="0" w:space="0"/>
        </w:pBdr>
      </w:pPr>
      <w:r>
        <w:rPr>
          <w:b/>
        </w:rPr>
        <w:t>README.md（可选）</w:t>
      </w:r>
      <w:r>
        <w:t>：对开发的应用进行简要说明，并写清楚应用的文件架构和执行步骤。</w:t>
      </w:r>
    </w:p>
    <w:p w14:paraId="4C7CB24D">
      <w:pPr>
        <w:numPr>
          <w:ilvl w:val="0"/>
          <w:numId w:val="6"/>
        </w:numPr>
        <w:rPr>
          <w:b w:val="0"/>
          <w:i w:val="0"/>
          <w:strike w:val="0"/>
          <w:spacing w:val="0"/>
          <w:u w:val="none"/>
        </w:rPr>
      </w:pPr>
      <w:r>
        <w:rPr>
          <w:b w:val="0"/>
          <w:i w:val="0"/>
          <w:strike w:val="0"/>
          <w:spacing w:val="0"/>
          <w:u w:val="none"/>
        </w:rPr>
        <w:t>将上述文件夹打包，仅可提交.zip或.tar.gz格式的文件，提交文件需统一命名为"</w:t>
      </w:r>
      <w:r>
        <w:rPr>
          <w:b/>
          <w:i w:val="0"/>
          <w:strike w:val="0"/>
          <w:spacing w:val="0"/>
          <w:u w:val="none"/>
        </w:rPr>
        <w:t>{选手工号}_{提交时间}_AI_TMG_202505.zip</w:t>
      </w:r>
      <w:r>
        <w:rPr>
          <w:b w:val="0"/>
          <w:i w:val="0"/>
          <w:strike w:val="0"/>
          <w:spacing w:val="0"/>
          <w:u w:val="none"/>
        </w:rPr>
        <w:t>"或"</w:t>
      </w:r>
      <w:r>
        <w:rPr>
          <w:b/>
          <w:i w:val="0"/>
          <w:strike w:val="0"/>
          <w:spacing w:val="0"/>
          <w:u w:val="none"/>
        </w:rPr>
        <w:t>{选手工号}_{提交时间}_AI_TMG_202505.tar.gz</w:t>
      </w:r>
      <w:r>
        <w:rPr>
          <w:b w:val="0"/>
          <w:i w:val="0"/>
          <w:strike w:val="0"/>
          <w:spacing w:val="0"/>
          <w:u w:val="none"/>
        </w:rPr>
        <w:t>"，且</w:t>
      </w:r>
      <w:r>
        <w:rPr>
          <w:b/>
          <w:i w:val="0"/>
          <w:strike w:val="0"/>
          <w:color w:val="FF0000"/>
          <w:spacing w:val="0"/>
          <w:u w:val="none"/>
        </w:rPr>
        <w:t>除环境包外</w:t>
      </w:r>
      <w:r>
        <w:rPr>
          <w:b/>
          <w:i w:val="0"/>
          <w:strike w:val="0"/>
          <w:spacing w:val="0"/>
          <w:u w:val="none"/>
        </w:rPr>
        <w:t>的文件大小不得超过 3 GB</w:t>
      </w:r>
      <w:r>
        <w:rPr>
          <w:b w:val="0"/>
          <w:i w:val="0"/>
          <w:strike w:val="0"/>
          <w:spacing w:val="0"/>
          <w:u w:val="none"/>
        </w:rPr>
        <w:t>。</w:t>
      </w:r>
    </w:p>
    <w:p w14:paraId="39D34AC5">
      <w:pPr>
        <w:ind w:left="0"/>
        <w:rPr>
          <w:b w:val="0"/>
          <w:i w:val="0"/>
          <w:strike w:val="0"/>
          <w:spacing w:val="0"/>
          <w:u w:val="none"/>
        </w:rPr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0" name="文本框 fddh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AD0950C">
                            <w:pPr>
                              <w:pStyle w:val="8"/>
                            </w:pPr>
                            <w:r>
                              <w:t>注：</w:t>
                            </w:r>
                          </w:p>
                          <w:p w14:paraId="448A93E6"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提交的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.zip文件</w:t>
                            </w:r>
                            <w:r>
                              <w:t>需能在Linux环境中通过以下命令正常解压：</w:t>
                            </w:r>
                          </w:p>
                          <w:p w14:paraId="6B92F005">
                            <w:pPr>
                              <w:pStyle w:val="8"/>
                              <w:ind w:left="336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unzip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b w:val="0"/>
                                <w:i w:val="0"/>
                                <w:strike w:val="0"/>
                                <w:color w:val="000000"/>
                                <w:spacing w:val="0"/>
                                <w:u w:val="none"/>
                              </w:rPr>
                              <w:t>{选手工号}_{提交时间}_AI_TMG_202505.zip</w:t>
                            </w:r>
                          </w:p>
                          <w:p w14:paraId="237F48FB">
                            <w:pPr>
                              <w:pStyle w:val="8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提交的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.tar.gz文件</w:t>
                            </w:r>
                            <w:r>
                              <w:t>需能在Linux环境中通过以下命令正常解压：</w:t>
                            </w:r>
                          </w:p>
                          <w:p w14:paraId="3726EEB2">
                            <w:pPr>
                              <w:pStyle w:val="8"/>
                              <w:ind w:left="336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 w:val="0"/>
                                <w:strike w:val="0"/>
                                <w:color w:val="FF0000"/>
                                <w:spacing w:val="0"/>
                                <w:u w:val="none"/>
                              </w:rPr>
                              <w:t xml:space="preserve">tar -xvzf  </w:t>
                            </w:r>
                            <w:r>
                              <w:rPr>
                                <w:b w:val="0"/>
                                <w:i w:val="0"/>
                                <w:strike w:val="0"/>
                                <w:color w:val="000000"/>
                                <w:spacing w:val="0"/>
                                <w:u w:val="none"/>
                              </w:rPr>
                              <w:t>{选手工号}_{提交时间}_AI_TMG_202505.tar.gz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fddh93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eIEcDTAAAABQEAAA8AAAAAAAAAAQAgAAAAIgAAAGRycy9kb3ducmV2LnhtbFBLAQIUABQA&#10;AAAIAIdO4kC+bPzYZwIAAOQEAAAOAAAAAAAAAAEAIAAAACIBAABkcnMvZTJvRG9jLnhtbFBLBQYA&#10;AAAABgAGAFkBAAD7BQAAAAA=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 w14:paraId="1AD0950C">
                      <w:pPr>
                        <w:pStyle w:val="8"/>
                      </w:pPr>
                      <w:r>
                        <w:t>注：</w:t>
                      </w:r>
                    </w:p>
                    <w:p w14:paraId="448A93E6">
                      <w:pPr>
                        <w:pStyle w:val="8"/>
                        <w:numPr>
                          <w:ilvl w:val="0"/>
                          <w:numId w:val="9"/>
                        </w:numPr>
                      </w:pPr>
                      <w:r>
                        <w:t>提交的</w:t>
                      </w:r>
                      <w:r>
                        <w:rPr>
                          <w:b/>
                          <w:color w:val="000000"/>
                        </w:rPr>
                        <w:t>.zip文件</w:t>
                      </w:r>
                      <w:r>
                        <w:t>需能在Linux环境中通过以下命令正常解压：</w:t>
                      </w:r>
                    </w:p>
                    <w:p w14:paraId="6B92F005">
                      <w:pPr>
                        <w:pStyle w:val="8"/>
                        <w:ind w:left="336"/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unzip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b w:val="0"/>
                          <w:i w:val="0"/>
                          <w:strike w:val="0"/>
                          <w:color w:val="000000"/>
                          <w:spacing w:val="0"/>
                          <w:u w:val="none"/>
                        </w:rPr>
                        <w:t>{选手工号}_{提交时间}_AI_TMG_202505.zip</w:t>
                      </w:r>
                    </w:p>
                    <w:p w14:paraId="237F48FB">
                      <w:pPr>
                        <w:pStyle w:val="8"/>
                        <w:numPr>
                          <w:ilvl w:val="0"/>
                          <w:numId w:val="9"/>
                        </w:numPr>
                      </w:pPr>
                      <w:r>
                        <w:t>提交的</w:t>
                      </w:r>
                      <w:r>
                        <w:rPr>
                          <w:b/>
                          <w:color w:val="000000"/>
                        </w:rPr>
                        <w:t>.tar.gz文件</w:t>
                      </w:r>
                      <w:r>
                        <w:t>需能在Linux环境中通过以下命令正常解压：</w:t>
                      </w:r>
                    </w:p>
                    <w:p w14:paraId="3726EEB2">
                      <w:pPr>
                        <w:pStyle w:val="8"/>
                        <w:ind w:left="336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i w:val="0"/>
                          <w:strike w:val="0"/>
                          <w:color w:val="FF0000"/>
                          <w:spacing w:val="0"/>
                          <w:u w:val="none"/>
                        </w:rPr>
                        <w:t xml:space="preserve">tar -xvzf  </w:t>
                      </w:r>
                      <w:r>
                        <w:rPr>
                          <w:b w:val="0"/>
                          <w:i w:val="0"/>
                          <w:strike w:val="0"/>
                          <w:color w:val="000000"/>
                          <w:spacing w:val="0"/>
                          <w:u w:val="none"/>
                        </w:rPr>
                        <w:t>{选手工号}_{提交时间}_AI_TMG_202505.tar.gz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262B49F">
      <w:pPr>
        <w:numPr>
          <w:ilvl w:val="0"/>
          <w:numId w:val="6"/>
        </w:numPr>
        <w:rPr>
          <w:b/>
          <w:i w:val="0"/>
          <w:strike w:val="0"/>
          <w:spacing w:val="0"/>
          <w:u w:val="none"/>
        </w:rPr>
      </w:pPr>
      <w:r>
        <w:rPr>
          <w:b/>
          <w:i w:val="0"/>
          <w:strike w:val="0"/>
          <w:spacing w:val="0"/>
          <w:u w:val="none"/>
        </w:rPr>
        <w:t>作品提交之前需在</w:t>
      </w:r>
      <w:r>
        <w:rPr>
          <w:b/>
          <w:i w:val="0"/>
          <w:strike w:val="0"/>
          <w:color w:val="FF0000"/>
          <w:spacing w:val="0"/>
          <w:u w:val="none"/>
        </w:rPr>
        <w:t>demo数据集</w:t>
      </w:r>
      <w:r>
        <w:rPr>
          <w:b/>
          <w:i w:val="0"/>
          <w:strike w:val="0"/>
          <w:spacing w:val="0"/>
          <w:u w:val="none"/>
        </w:rPr>
        <w:t>上完整跑通并验证输出结果符合规定的格式要求。</w:t>
      </w:r>
    </w:p>
    <w:p w14:paraId="5669B2B7">
      <w:pPr>
        <w:ind w:left="0"/>
        <w:rPr>
          <w:b/>
          <w:i w:val="0"/>
          <w:strike w:val="0"/>
          <w:spacing w:val="0"/>
          <w:u w:val="none"/>
        </w:rPr>
      </w:pPr>
    </w:p>
    <w:p w14:paraId="5A904653">
      <w:pPr>
        <w:pStyle w:val="4"/>
      </w:pPr>
      <w:r>
        <w:t>1.2、提交应用</w:t>
      </w:r>
    </w:p>
    <w:p w14:paraId="5B6257F1">
      <w:r>
        <w:t>通过以下</w:t>
      </w:r>
      <w:r>
        <w:rPr>
          <w:b/>
        </w:rPr>
        <w:t>submit.sh</w:t>
      </w:r>
      <w:r>
        <w:t>命令将打包的文件和标识文件一并提交到指定目录。</w:t>
      </w:r>
    </w:p>
    <w:p w14:paraId="61CC6D9E"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2" name="文本框 c9prn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0F6FCA4">
                            <w:pPr>
                              <w:pStyle w:val="13"/>
                            </w:pPr>
                            <w:r>
                              <w:t>## submit.sh</w:t>
                            </w:r>
                          </w:p>
                          <w:p w14:paraId="0331BB44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#!/bin/bash</w:t>
                            </w:r>
                          </w:p>
                          <w:p w14:paraId="5698C52E">
                            <w:pPr>
                              <w:pStyle w:val="13"/>
                            </w:pPr>
                          </w:p>
                          <w:p w14:paraId="06521FBC">
                            <w:pPr>
                              <w:pStyle w:val="13"/>
                            </w:pPr>
                          </w:p>
                          <w:p w14:paraId="74E45E4A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用户修改</w:t>
                            </w:r>
                          </w:p>
                          <w:p w14:paraId="3DA48FC6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FILE_PATH=</w:t>
                            </w:r>
                            <w:r>
                              <w:t>/path/to/your/file</w:t>
                            </w:r>
                          </w:p>
                          <w:p w14:paraId="6716F002">
                            <w:pPr>
                              <w:pStyle w:val="13"/>
                            </w:pPr>
                          </w:p>
                          <w:p w14:paraId="6FFCC2DA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传输提交文件</w:t>
                            </w:r>
                          </w:p>
                          <w:p w14:paraId="3BDF8DEA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sshpass -p 'sshuser@AIP1206' scp -o StrictHostKeyChecking=no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-r -p -P 50075 "$FILE_PATH" jovyan@10.72.1.16:/home/jovyan/AI_TMG_sectest_202505</w:t>
                            </w:r>
                          </w:p>
                          <w:p w14:paraId="4D4FB51D">
                            <w:pPr>
                              <w:pStyle w:val="13"/>
                            </w:pPr>
                          </w:p>
                          <w:p w14:paraId="0A1A72E6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filename=$(basename "$FILE_PATH")</w:t>
                            </w:r>
                          </w:p>
                          <w:p w14:paraId="64D74AAB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base=${filename%%.*}</w:t>
                            </w:r>
                          </w:p>
                          <w:p w14:paraId="5D242563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flagname="${base}_finish.txt"</w:t>
                            </w:r>
                          </w:p>
                          <w:p w14:paraId="586A02CD">
                            <w:pPr>
                              <w:pStyle w:val="13"/>
                            </w:pPr>
                          </w:p>
                          <w:p w14:paraId="669DB54E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创建标识文件</w:t>
                            </w:r>
                          </w:p>
                          <w:p w14:paraId="43459DD0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touch "$PWD/$flagname"</w:t>
                            </w:r>
                          </w:p>
                          <w:p w14:paraId="6F7F68FC">
                            <w:pPr>
                              <w:pStyle w:val="13"/>
                            </w:pPr>
                          </w:p>
                          <w:p w14:paraId="51272527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# 传输标识文件</w:t>
                            </w:r>
                          </w:p>
                          <w:p w14:paraId="01F1B26B">
                            <w:pPr>
                              <w:pStyle w:val="13"/>
                            </w:pPr>
                            <w:r>
                              <w:rPr>
                                <w:rStyle w:val="22"/>
                              </w:rPr>
                              <w:t>sshpass -p 'sshuser@AIP1206' scp -o StrictHostKeyChecking=no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22"/>
                              </w:rPr>
                              <w:t>-r -p -P 50075 "$PWD/$flagname" jovyan@10.72.1.16:/home/jovyan/AI_TMG_sectest_202505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9prnv" o:spid="_x0000_s1026" o:spt="202" type="#_x0000_t202" style="height:453.55pt;width:453.55pt;" fillcolor="#FAFAFA" filled="t" stroked="t" coordsize="21600,21600" o:gfxdata="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jtptH0QAA&#10;AAUBAAAPAAAAAAAAAAEAIAAAACIAAABkcnMvZG93bnJldi54bWxQSwECFAAUAAAACACHTuJAtNG1&#10;ul4CAADhBAAADgAAAAAAAAABACAAAAAg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60F6FCA4">
                      <w:pPr>
                        <w:pStyle w:val="13"/>
                      </w:pPr>
                      <w:r>
                        <w:t>## submit.sh</w:t>
                      </w:r>
                    </w:p>
                    <w:p w14:paraId="0331BB44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#!/bin/bash</w:t>
                      </w:r>
                    </w:p>
                    <w:p w14:paraId="5698C52E">
                      <w:pPr>
                        <w:pStyle w:val="13"/>
                      </w:pPr>
                    </w:p>
                    <w:p w14:paraId="06521FBC">
                      <w:pPr>
                        <w:pStyle w:val="13"/>
                      </w:pPr>
                    </w:p>
                    <w:p w14:paraId="74E45E4A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用户修改</w:t>
                      </w:r>
                    </w:p>
                    <w:p w14:paraId="3DA48FC6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FILE_PATH=</w:t>
                      </w:r>
                      <w:r>
                        <w:t>/path/to/your/file</w:t>
                      </w:r>
                    </w:p>
                    <w:p w14:paraId="6716F002">
                      <w:pPr>
                        <w:pStyle w:val="13"/>
                      </w:pPr>
                    </w:p>
                    <w:p w14:paraId="6FFCC2DA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传输提交文件</w:t>
                      </w:r>
                    </w:p>
                    <w:p w14:paraId="3BDF8DEA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sshpass -p 'sshuser@AIP1206' scp -o StrictHostKeyChecking=no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-r -p -P 50075 "$FILE_PATH" jovyan@10.72.1.16:/home/jovyan/AI_TMG_sectest_202505</w:t>
                      </w:r>
                    </w:p>
                    <w:p w14:paraId="4D4FB51D">
                      <w:pPr>
                        <w:pStyle w:val="13"/>
                      </w:pPr>
                    </w:p>
                    <w:p w14:paraId="0A1A72E6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filename=$(basename "$FILE_PATH")</w:t>
                      </w:r>
                    </w:p>
                    <w:p w14:paraId="64D74AAB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base=${filename%%.*}</w:t>
                      </w:r>
                    </w:p>
                    <w:p w14:paraId="5D242563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flagname="${base}_finish.txt"</w:t>
                      </w:r>
                    </w:p>
                    <w:p w14:paraId="586A02CD">
                      <w:pPr>
                        <w:pStyle w:val="13"/>
                      </w:pPr>
                    </w:p>
                    <w:p w14:paraId="669DB54E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创建标识文件</w:t>
                      </w:r>
                    </w:p>
                    <w:p w14:paraId="43459DD0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touch "$PWD/$flagname"</w:t>
                      </w:r>
                    </w:p>
                    <w:p w14:paraId="6F7F68FC">
                      <w:pPr>
                        <w:pStyle w:val="13"/>
                      </w:pPr>
                    </w:p>
                    <w:p w14:paraId="51272527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# 传输标识文件</w:t>
                      </w:r>
                    </w:p>
                    <w:p w14:paraId="01F1B26B">
                      <w:pPr>
                        <w:pStyle w:val="13"/>
                      </w:pPr>
                      <w:r>
                        <w:rPr>
                          <w:rStyle w:val="22"/>
                        </w:rPr>
                        <w:t>sshpass -p 'sshuser@AIP1206' scp -o StrictHostKeyChecking=no</w:t>
                      </w:r>
                      <w:r>
                        <w:t xml:space="preserve"> </w:t>
                      </w:r>
                      <w:r>
                        <w:rPr>
                          <w:rStyle w:val="22"/>
                        </w:rPr>
                        <w:t>-r -p -P 50075 "$PWD/$flagname" jovyan@10.72.1.16:/home/jovyan/AI_TMG_sectest_202505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5058EBB">
      <w:pPr>
        <w:ind w:left="0"/>
      </w:pPr>
      <w:r>
        <mc:AlternateContent>
          <mc:Choice Requires="wps">
            <w:drawing>
              <wp:inline distT="0" distB="0" distL="0" distR="0">
                <wp:extent cx="5760085" cy="5760085"/>
                <wp:effectExtent l="0" t="0" r="0" b="0"/>
                <wp:docPr id="24" name="文本框 m92k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EF8E4"/>
                        </a:solidFill>
                        <a:ln w="9525">
                          <a:solidFill>
                            <a:srgbClr val="FBEBAE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0376B3A">
                            <w:pPr>
                              <w:pStyle w:val="8"/>
                            </w:pPr>
                            <w:r>
                              <w:t>注：</w:t>
                            </w:r>
                          </w:p>
                          <w:p w14:paraId="5BF63330">
                            <w:pPr>
                              <w:pStyle w:val="8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在测试集（约3000条）上端到端运行总时间</w:t>
                            </w:r>
                            <w:r>
                              <w:rPr>
                                <w:b/>
                              </w:rPr>
                              <w:t xml:space="preserve">不得超过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1h</w:t>
                            </w:r>
                            <w:r>
                              <w:t>。</w:t>
                            </w:r>
                          </w:p>
                          <w:p w14:paraId="0A90CCC7">
                            <w:pPr>
                              <w:pStyle w:val="8"/>
                              <w:numPr>
                                <w:ilvl w:val="0"/>
                                <w:numId w:val="10"/>
                              </w:numPr>
                              <w:rPr>
                                <w:b w:val="0"/>
                                <w:i w:val="0"/>
                                <w:strike w:val="0"/>
                                <w:color w:val="333333"/>
                                <w:spacing w:val="0"/>
                                <w:u w:val="none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（必需）</w:t>
                            </w:r>
                            <w:r>
                              <w:t>标识文件命名格式："</w:t>
                            </w:r>
                            <w:r>
                              <w:rPr>
                                <w:b/>
                                <w:i w:val="0"/>
                                <w:strike w:val="0"/>
                                <w:spacing w:val="0"/>
                                <w:u w:val="none"/>
                              </w:rPr>
                              <w:t>{选手工号}_{提交时间}_AI_TMG_202505_finish.txt</w:t>
                            </w:r>
                            <w:r>
                              <w:t>"，用于判断提交文件是否传输完成。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1430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m92kk2" o:spid="_x0000_s1026" o:spt="202" type="#_x0000_t202" style="height:453.55pt;width:453.55pt;" fillcolor="#FEF8E4" filled="t" stroked="t" coordsize="21600,21600" o:gfxdata="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iBHA0wAAAAUBAAAPAAAAAAAAAAEAIAAAACIAAABkcnMvZG93bnJldi54bWxQSwECFAAU&#10;AAAACACHTuJAGjINI2gCAADkBAAADgAAAAAAAAABACAAAAAiAQAAZHJzL2Uyb0RvYy54bWxQSwUG&#10;AAAAAAYABgBZAQAA/AUAAAAA&#10;">
                <v:fill on="t" focussize="0,0"/>
                <v:stroke color="#FBEBAE" opacity="6553f" joinstyle="round"/>
                <v:imagedata o:title=""/>
                <o:lock v:ext="edit" aspectratio="f"/>
                <v:textbox inset="3.175mm,3.175mm,3.175mm,3.175mm" style="mso-fit-shape-to-text:t;">
                  <w:txbxContent>
                    <w:p w14:paraId="20376B3A">
                      <w:pPr>
                        <w:pStyle w:val="8"/>
                      </w:pPr>
                      <w:r>
                        <w:t>注：</w:t>
                      </w:r>
                    </w:p>
                    <w:p w14:paraId="5BF63330">
                      <w:pPr>
                        <w:pStyle w:val="8"/>
                        <w:numPr>
                          <w:ilvl w:val="0"/>
                          <w:numId w:val="10"/>
                        </w:numPr>
                      </w:pPr>
                      <w:r>
                        <w:t>在测试集（约3000条）上端到端运行总时间</w:t>
                      </w:r>
                      <w:r>
                        <w:rPr>
                          <w:b/>
                        </w:rPr>
                        <w:t xml:space="preserve">不得超过 </w:t>
                      </w:r>
                      <w:r>
                        <w:rPr>
                          <w:b/>
                          <w:color w:val="FF0000"/>
                        </w:rPr>
                        <w:t>1h</w:t>
                      </w:r>
                      <w:r>
                        <w:t>。</w:t>
                      </w:r>
                    </w:p>
                    <w:p w14:paraId="0A90CCC7">
                      <w:pPr>
                        <w:pStyle w:val="8"/>
                        <w:numPr>
                          <w:ilvl w:val="0"/>
                          <w:numId w:val="10"/>
                        </w:numPr>
                        <w:rPr>
                          <w:b w:val="0"/>
                          <w:i w:val="0"/>
                          <w:strike w:val="0"/>
                          <w:color w:val="333333"/>
                          <w:spacing w:val="0"/>
                          <w:u w:val="none"/>
                        </w:rPr>
                      </w:pPr>
                      <w:r>
                        <w:rPr>
                          <w:b/>
                          <w:color w:val="FF0000"/>
                        </w:rPr>
                        <w:t>（必需）</w:t>
                      </w:r>
                      <w:r>
                        <w:t>标识文件命名格式："</w:t>
                      </w:r>
                      <w:r>
                        <w:rPr>
                          <w:b/>
                          <w:i w:val="0"/>
                          <w:strike w:val="0"/>
                          <w:spacing w:val="0"/>
                          <w:u w:val="none"/>
                        </w:rPr>
                        <w:t>{选手工号}_{提交时间}_AI_TMG_202505_finish.txt</w:t>
                      </w:r>
                      <w:r>
                        <w:t>"，用于判断提交文件是否传输完成。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7D6A84F"/>
    <w:p w14:paraId="269E2196">
      <w:pPr>
        <w:pStyle w:val="2"/>
      </w:pPr>
      <w:r>
        <w:t>1.3、补充说明</w:t>
      </w:r>
    </w:p>
    <w:p w14:paraId="0D433B99">
      <w:pPr>
        <w:pStyle w:val="3"/>
      </w:pPr>
      <w:r>
        <w:t>外部信息输入</w:t>
      </w:r>
    </w:p>
    <w:p w14:paraId="4A5DE6E0">
      <w:r>
        <w:t>可以使用IPS/WAF规则库、情报库、漏洞库作为输入（如作为RAG进行查询等），但如果模型在里面的作用较小，则评分会低。</w:t>
      </w:r>
    </w:p>
    <w:p w14:paraId="12ECCF88">
      <w:pPr>
        <w:pBdr>
          <w:bottom w:val="none" w:color="auto" w:sz="0" w:space="0"/>
        </w:pBdr>
        <w:ind w:left="0"/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9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77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25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7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321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69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4176" w:hanging="336"/>
      </w:pPr>
      <w:rPr>
        <w:rFonts w:hint="default" w:ascii="Wingdings" w:hAnsi="Wingdings" w:eastAsia="Wingdings" w:cs="Wingdings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6">
    <w:nsid w:val="2A8F537B"/>
    <w:multiLevelType w:val="multilevel"/>
    <w:tmpl w:val="2A8F537B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8">
    <w:nsid w:val="5A241D34"/>
    <w:multiLevelType w:val="multilevel"/>
    <w:tmpl w:val="5A241D34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YyNWQ5MmFhNDg1ZDNjNzFjODFkZmIyZTBhNjZiZTUifQ=="/>
  </w:docVars>
  <w:rsids>
    <w:rsidRoot w:val="00E023A0"/>
    <w:rsid w:val="00680AC3"/>
    <w:rsid w:val="007452DF"/>
    <w:rsid w:val="00E023A0"/>
    <w:rsid w:val="04D7187F"/>
    <w:rsid w:val="75E9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7">
    <w:name w:val="Default Paragraph Font"/>
    <w:link w:val="8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8">
    <w:name w:val="_Style 0"/>
    <w:link w:val="22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character" w:styleId="9">
    <w:name w:val="Hyperlink"/>
    <w:basedOn w:val="7"/>
    <w:link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_Style 5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1">
    <w:name w:val="_Style 6"/>
    <w:qFormat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2">
    <w:name w:val="_Style 9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3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customStyle="1" w:styleId="14">
    <w:name w:val="_Style 11"/>
    <w:qFormat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5">
    <w:name w:val="_Style 12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6">
    <w:name w:val="_Style 13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7">
    <w:name w:val="_Style 14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8">
    <w:name w:val="_Style 15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19">
    <w:name w:val="_Style 17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20">
    <w:name w:val="_Style 18"/>
    <w:qFormat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21">
    <w:name w:val="_Style 19"/>
    <w:qFormat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character" w:customStyle="1" w:styleId="22">
    <w:name w:val="melo-codeblock-Base-theme-char"/>
    <w:link w:val="8"/>
    <w:qFormat/>
    <w:uiPriority w:val="0"/>
    <w:rPr>
      <w:rFonts w:ascii="Monaco" w:hAnsi="Monaco" w:eastAsia="Monaco" w:cs="Monaco"/>
      <w:color w:val="000000"/>
      <w:sz w:val="21"/>
    </w:rPr>
  </w:style>
  <w:style w:type="paragraph" w:customStyle="1" w:styleId="23">
    <w:name w:val="_Style 21"/>
    <w:qFormat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24">
    <w:name w:val="_Style 22"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  <w:style w:type="paragraph" w:customStyle="1" w:styleId="25">
    <w:name w:val="_Style 23"/>
    <w:qFormat/>
    <w:uiPriority w:val="0"/>
    <w:pPr>
      <w:snapToGrid w:val="0"/>
      <w:spacing w:before="60" w:after="60" w:line="312" w:lineRule="auto"/>
    </w:pPr>
    <w:rPr>
      <w:rFonts w:ascii="Monaco" w:hAnsi="Monaco" w:eastAsia="Monaco" w:cs="Monaco"/>
      <w:color w:val="333333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1411</Words>
  <Characters>2234</Characters>
  <TotalTime>3</TotalTime>
  <ScaleCrop>false</ScaleCrop>
  <LinksUpToDate>false</LinksUpToDate>
  <CharactersWithSpaces>2263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2025-05-13T07:21:00Z</dcterms:created>
  <dc:creator>demo</dc:creator>
  <cp:lastModifiedBy>我是一只iPod</cp:lastModifiedBy>
  <dcterms:modified xsi:type="dcterms:W3CDTF">2025-05-12T23:33:28Z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24821EE2C3FD40F7B453DA0EB11EE401_13</vt:lpwstr>
  </property>
</Properties>
</file>